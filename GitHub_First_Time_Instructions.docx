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0ED5" w14:textId="77777777" w:rsidR="009D190B" w:rsidRDefault="00000000">
      <w:r>
        <w:t>git config --global user.name "Your Full Name"</w:t>
      </w:r>
    </w:p>
    <w:p w14:paraId="764EF152" w14:textId="77777777" w:rsidR="009D190B" w:rsidRDefault="00000000">
      <w:r>
        <w:t>git config --global user.email "your-email@example.com"</w:t>
      </w:r>
    </w:p>
    <w:p w14:paraId="4D8CBEDD" w14:textId="1D738D4E" w:rsidR="009D190B" w:rsidRDefault="00000000">
      <w:pPr>
        <w:pStyle w:val="Heading1"/>
      </w:pPr>
      <w:r>
        <w:t>Create a GitHub Account</w:t>
      </w:r>
    </w:p>
    <w:p w14:paraId="2B8309AA" w14:textId="77777777" w:rsidR="009D190B" w:rsidRDefault="00000000">
      <w:r>
        <w:t>1. Go to https://github.com</w:t>
      </w:r>
    </w:p>
    <w:p w14:paraId="5D168F61" w14:textId="77777777" w:rsidR="009D190B" w:rsidRDefault="00000000">
      <w:r>
        <w:t>2. Sign up and verify your email</w:t>
      </w:r>
    </w:p>
    <w:p w14:paraId="45876729" w14:textId="7500BC0E" w:rsidR="009D190B" w:rsidRDefault="00000000">
      <w:pPr>
        <w:pStyle w:val="Heading1"/>
      </w:pPr>
      <w:r>
        <w:t>Create a Private Repo on GitHub</w:t>
      </w:r>
    </w:p>
    <w:p w14:paraId="768D7173" w14:textId="77777777" w:rsidR="009D190B" w:rsidRDefault="00000000">
      <w:r>
        <w:t>1. Go to https://github.com/new</w:t>
      </w:r>
    </w:p>
    <w:p w14:paraId="2B4635A6" w14:textId="77777777" w:rsidR="009D190B" w:rsidRDefault="00000000">
      <w:r>
        <w:t>2. Name your repository and make it Private</w:t>
      </w:r>
    </w:p>
    <w:p w14:paraId="3F84F84C" w14:textId="77777777" w:rsidR="009D190B" w:rsidRDefault="00000000">
      <w:r>
        <w:t>3. Do NOT initialize with a README</w:t>
      </w:r>
    </w:p>
    <w:p w14:paraId="6B365106" w14:textId="77777777" w:rsidR="009D190B" w:rsidRDefault="00000000">
      <w:r>
        <w:t>4. Click 'Create repository'</w:t>
      </w:r>
    </w:p>
    <w:p w14:paraId="1DCF5615" w14:textId="383B534E" w:rsidR="009D190B" w:rsidRDefault="00000000">
      <w:pPr>
        <w:pStyle w:val="Heading1"/>
      </w:pPr>
      <w:r>
        <w:t>Push Local Folder to GitHub Repo</w:t>
      </w:r>
    </w:p>
    <w:p w14:paraId="362623B2" w14:textId="77777777" w:rsidR="009D190B" w:rsidRDefault="00000000">
      <w:r>
        <w:t>In VS Code terminal:</w:t>
      </w:r>
    </w:p>
    <w:p w14:paraId="703422C0" w14:textId="77777777" w:rsidR="009D190B" w:rsidRDefault="00000000">
      <w:r>
        <w:t>cd path/to/your/folder</w:t>
      </w:r>
    </w:p>
    <w:p w14:paraId="1B261DB5" w14:textId="77777777" w:rsidR="009D190B" w:rsidRDefault="00000000">
      <w:r>
        <w:t>git init</w:t>
      </w:r>
    </w:p>
    <w:p w14:paraId="204E6945" w14:textId="32781BD8" w:rsidR="009D190B" w:rsidRDefault="00000000">
      <w:r>
        <w:t xml:space="preserve">git </w:t>
      </w:r>
      <w:proofErr w:type="gramStart"/>
      <w:r>
        <w:t>add</w:t>
      </w:r>
      <w:r w:rsidR="00446871">
        <w:t xml:space="preserve"> </w:t>
      </w:r>
      <w:r>
        <w:t>.</w:t>
      </w:r>
      <w:proofErr w:type="gramEnd"/>
    </w:p>
    <w:p w14:paraId="7B293E99" w14:textId="77777777" w:rsidR="009D190B" w:rsidRDefault="00000000">
      <w:r>
        <w:t>git commit -m "Initial commit"</w:t>
      </w:r>
    </w:p>
    <w:p w14:paraId="78537F2C" w14:textId="22C67A16" w:rsidR="009D190B" w:rsidRDefault="00000000">
      <w:r>
        <w:t xml:space="preserve">git remote add origin </w:t>
      </w:r>
      <w:hyperlink r:id="rId6" w:history="1">
        <w:r w:rsidR="00235E13" w:rsidRPr="005F6C67">
          <w:rPr>
            <w:rStyle w:val="Hyperlink"/>
          </w:rPr>
          <w:t>https://github.com/USERNAME/REPO_NAME.git</w:t>
        </w:r>
      </w:hyperlink>
    </w:p>
    <w:p w14:paraId="3642A41C" w14:textId="77777777" w:rsidR="009D190B" w:rsidRDefault="00000000">
      <w:r>
        <w:t>git branch -M main</w:t>
      </w:r>
    </w:p>
    <w:p w14:paraId="359E9A05" w14:textId="77777777" w:rsidR="009D190B" w:rsidRPr="000D3219" w:rsidRDefault="00000000">
      <w:pPr>
        <w:rPr>
          <w:lang w:val="en-CA"/>
        </w:rPr>
      </w:pPr>
      <w:r>
        <w:t>git push -u origin main</w:t>
      </w:r>
    </w:p>
    <w:p w14:paraId="20876F1C" w14:textId="77777777" w:rsidR="009D190B" w:rsidRDefault="00000000">
      <w:pPr>
        <w:pStyle w:val="Heading1"/>
      </w:pPr>
      <w:r>
        <w:t>✅ Part 6: First-Time Authentication</w:t>
      </w:r>
    </w:p>
    <w:p w14:paraId="06BE4EFB" w14:textId="77777777" w:rsidR="009D190B" w:rsidRDefault="00000000">
      <w:r>
        <w:t>GitHub no longer supports password login. Use a token.</w:t>
      </w:r>
    </w:p>
    <w:p w14:paraId="4DE8A370" w14:textId="77777777" w:rsidR="009D190B" w:rsidRDefault="00000000">
      <w:r>
        <w:t>1. Visit https://github.com/settings/tokens</w:t>
      </w:r>
    </w:p>
    <w:p w14:paraId="70D2D8A0" w14:textId="77777777" w:rsidR="009D190B" w:rsidRDefault="00000000">
      <w:r>
        <w:t>2. Generate a new token (classic), with 'repo' scope</w:t>
      </w:r>
    </w:p>
    <w:p w14:paraId="63CD6344" w14:textId="77777777" w:rsidR="009D190B" w:rsidRDefault="00000000">
      <w:r>
        <w:t>3. Use the token when prompted for password</w:t>
      </w:r>
    </w:p>
    <w:p w14:paraId="59660C2E" w14:textId="0AE04966" w:rsidR="009D190B" w:rsidRDefault="000D3219">
      <w:pPr>
        <w:pStyle w:val="Heading1"/>
      </w:pPr>
      <w:r>
        <w:lastRenderedPageBreak/>
        <w:t>More commands</w:t>
      </w:r>
    </w:p>
    <w:p w14:paraId="3AEE30CE" w14:textId="77777777" w:rsidR="009D190B" w:rsidRDefault="00000000">
      <w:r>
        <w:t>- Use `git status` often</w:t>
      </w:r>
    </w:p>
    <w:p w14:paraId="5ED31E7C" w14:textId="77777777" w:rsidR="009D190B" w:rsidRDefault="00000000">
      <w:r>
        <w:t>- Use `git log` to view commit history</w:t>
      </w:r>
    </w:p>
    <w:p w14:paraId="6445581B" w14:textId="77777777" w:rsidR="009D190B" w:rsidRDefault="00000000">
      <w:r>
        <w:t>- Use `git add filename` to add specific files</w:t>
      </w:r>
    </w:p>
    <w:p w14:paraId="5351F493" w14:textId="77777777" w:rsidR="009D190B" w:rsidRDefault="00000000">
      <w:r>
        <w:t>- Use `.gitignore` to skip files</w:t>
      </w:r>
    </w:p>
    <w:sectPr w:rsidR="009D1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956581">
    <w:abstractNumId w:val="8"/>
  </w:num>
  <w:num w:numId="2" w16cid:durableId="1107655238">
    <w:abstractNumId w:val="6"/>
  </w:num>
  <w:num w:numId="3" w16cid:durableId="1494680343">
    <w:abstractNumId w:val="5"/>
  </w:num>
  <w:num w:numId="4" w16cid:durableId="1639611164">
    <w:abstractNumId w:val="4"/>
  </w:num>
  <w:num w:numId="5" w16cid:durableId="204488141">
    <w:abstractNumId w:val="7"/>
  </w:num>
  <w:num w:numId="6" w16cid:durableId="522283752">
    <w:abstractNumId w:val="3"/>
  </w:num>
  <w:num w:numId="7" w16cid:durableId="1276254563">
    <w:abstractNumId w:val="2"/>
  </w:num>
  <w:num w:numId="8" w16cid:durableId="1195390937">
    <w:abstractNumId w:val="1"/>
  </w:num>
  <w:num w:numId="9" w16cid:durableId="49630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219"/>
    <w:rsid w:val="0015074B"/>
    <w:rsid w:val="00235E13"/>
    <w:rsid w:val="0029639D"/>
    <w:rsid w:val="002D4957"/>
    <w:rsid w:val="00326F90"/>
    <w:rsid w:val="00446871"/>
    <w:rsid w:val="008D3486"/>
    <w:rsid w:val="009D19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97C23"/>
  <w14:defaultImageDpi w14:val="300"/>
  <w15:docId w15:val="{B23AE6A0-DABB-564B-A57D-31FF942B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5E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NAME/REPO_NAM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Emad Nasrallah</cp:lastModifiedBy>
  <cp:revision>2</cp:revision>
  <dcterms:created xsi:type="dcterms:W3CDTF">2013-12-23T23:15:00Z</dcterms:created>
  <dcterms:modified xsi:type="dcterms:W3CDTF">2025-07-17T00:31:00Z</dcterms:modified>
  <cp:category/>
</cp:coreProperties>
</file>